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42E" w14:textId="5A1373D8" w:rsidR="00B52292" w:rsidRDefault="00280CC4">
      <w:pPr>
        <w:pStyle w:val="Heading1"/>
      </w:pPr>
      <w:r>
        <w:t>Guest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2292" w14:paraId="15D5407D" w14:textId="77777777">
        <w:tc>
          <w:tcPr>
            <w:tcW w:w="2880" w:type="dxa"/>
          </w:tcPr>
          <w:p w14:paraId="18387BFD" w14:textId="77777777" w:rsidR="00B52292" w:rsidRDefault="00280CC4">
            <w:r>
              <w:t>Role</w:t>
            </w:r>
          </w:p>
        </w:tc>
        <w:tc>
          <w:tcPr>
            <w:tcW w:w="2880" w:type="dxa"/>
          </w:tcPr>
          <w:p w14:paraId="49F95561" w14:textId="77777777" w:rsidR="00B52292" w:rsidRDefault="00280CC4">
            <w:r>
              <w:t>User Story</w:t>
            </w:r>
          </w:p>
        </w:tc>
        <w:tc>
          <w:tcPr>
            <w:tcW w:w="2880" w:type="dxa"/>
          </w:tcPr>
          <w:p w14:paraId="7D4D341D" w14:textId="77777777" w:rsidR="00B52292" w:rsidRDefault="00280CC4">
            <w:r>
              <w:t>Acceptance Criteria</w:t>
            </w:r>
          </w:p>
        </w:tc>
      </w:tr>
      <w:tr w:rsidR="00B52292" w14:paraId="3BB150BA" w14:textId="77777777">
        <w:tc>
          <w:tcPr>
            <w:tcW w:w="2880" w:type="dxa"/>
          </w:tcPr>
          <w:p w14:paraId="3117A9F1" w14:textId="77777777" w:rsidR="00B52292" w:rsidRDefault="00280CC4">
            <w:r>
              <w:t>Guest</w:t>
            </w:r>
          </w:p>
        </w:tc>
        <w:tc>
          <w:tcPr>
            <w:tcW w:w="2880" w:type="dxa"/>
          </w:tcPr>
          <w:p w14:paraId="73DF54AB" w14:textId="77777777" w:rsidR="00B52292" w:rsidRDefault="00280CC4">
            <w:r>
              <w:t>As a guest, I want to browse the library's book catalog so that I can see what books are available without logging in.</w:t>
            </w:r>
          </w:p>
        </w:tc>
        <w:tc>
          <w:tcPr>
            <w:tcW w:w="2880" w:type="dxa"/>
          </w:tcPr>
          <w:p w14:paraId="59C02752" w14:textId="77777777" w:rsidR="00B52292" w:rsidRDefault="00280CC4">
            <w:r>
              <w:t xml:space="preserve">- Guest can access the book catalog page without </w:t>
            </w:r>
            <w:r>
              <w:t>authentication.</w:t>
            </w:r>
            <w:r>
              <w:br/>
              <w:t>- The catalog displays book title, author, genre, and availability.</w:t>
            </w:r>
            <w:r>
              <w:br/>
              <w:t>- Pagination is enabled if books exceed one page.</w:t>
            </w:r>
          </w:p>
        </w:tc>
      </w:tr>
      <w:tr w:rsidR="00B52292" w14:paraId="28EFD579" w14:textId="77777777">
        <w:tc>
          <w:tcPr>
            <w:tcW w:w="2880" w:type="dxa"/>
          </w:tcPr>
          <w:p w14:paraId="1C72C48B" w14:textId="77777777" w:rsidR="00B52292" w:rsidRDefault="00280CC4">
            <w:r>
              <w:t>Guest</w:t>
            </w:r>
          </w:p>
        </w:tc>
        <w:tc>
          <w:tcPr>
            <w:tcW w:w="2880" w:type="dxa"/>
          </w:tcPr>
          <w:p w14:paraId="79EABB38" w14:textId="77777777" w:rsidR="00B52292" w:rsidRDefault="00280CC4">
            <w:r>
              <w:t>As a guest, I want to search for books by title, author, or genre so that I can find specific books easily.</w:t>
            </w:r>
          </w:p>
        </w:tc>
        <w:tc>
          <w:tcPr>
            <w:tcW w:w="2880" w:type="dxa"/>
          </w:tcPr>
          <w:p w14:paraId="3D1D526C" w14:textId="77777777" w:rsidR="00B52292" w:rsidRDefault="00280CC4">
            <w:r>
              <w:t>- Guest</w:t>
            </w:r>
            <w:r>
              <w:t xml:space="preserve"> can access a search bar.</w:t>
            </w:r>
            <w:r>
              <w:br/>
              <w:t>- Search results update in real-time or on submit.</w:t>
            </w:r>
            <w:r>
              <w:br/>
              <w:t>- Results match query terms from title, author, or genre fields.</w:t>
            </w:r>
          </w:p>
        </w:tc>
      </w:tr>
      <w:tr w:rsidR="00B52292" w14:paraId="12073205" w14:textId="77777777">
        <w:tc>
          <w:tcPr>
            <w:tcW w:w="2880" w:type="dxa"/>
          </w:tcPr>
          <w:p w14:paraId="13DD4D70" w14:textId="77777777" w:rsidR="00B52292" w:rsidRDefault="00280CC4">
            <w:r>
              <w:t>Guest</w:t>
            </w:r>
          </w:p>
        </w:tc>
        <w:tc>
          <w:tcPr>
            <w:tcW w:w="2880" w:type="dxa"/>
          </w:tcPr>
          <w:p w14:paraId="2BF08A4B" w14:textId="77777777" w:rsidR="00B52292" w:rsidRDefault="00280CC4">
            <w:r>
              <w:t>As a guest, I want to view details of a selected book so that I can learn more about the book.</w:t>
            </w:r>
          </w:p>
        </w:tc>
        <w:tc>
          <w:tcPr>
            <w:tcW w:w="2880" w:type="dxa"/>
          </w:tcPr>
          <w:p w14:paraId="45F63976" w14:textId="77777777" w:rsidR="00B52292" w:rsidRDefault="00280CC4">
            <w:r>
              <w:t>- Clicking o</w:t>
            </w:r>
            <w:r>
              <w:t>n a book shows details (title, author, ISBN, description, availability).</w:t>
            </w:r>
            <w:r>
              <w:br/>
              <w:t>- No login is required to access book detail pages.</w:t>
            </w:r>
          </w:p>
        </w:tc>
      </w:tr>
      <w:tr w:rsidR="00B52292" w14:paraId="412E44E7" w14:textId="77777777">
        <w:tc>
          <w:tcPr>
            <w:tcW w:w="2880" w:type="dxa"/>
          </w:tcPr>
          <w:p w14:paraId="3916AE9A" w14:textId="77777777" w:rsidR="00B52292" w:rsidRDefault="00280CC4">
            <w:r>
              <w:t>Guest</w:t>
            </w:r>
          </w:p>
        </w:tc>
        <w:tc>
          <w:tcPr>
            <w:tcW w:w="2880" w:type="dxa"/>
          </w:tcPr>
          <w:p w14:paraId="36351A0B" w14:textId="77777777" w:rsidR="00B52292" w:rsidRDefault="00280CC4">
            <w:r>
              <w:t>As a guest, I want to view public announcements and events so that I stay informed about library news.</w:t>
            </w:r>
          </w:p>
        </w:tc>
        <w:tc>
          <w:tcPr>
            <w:tcW w:w="2880" w:type="dxa"/>
          </w:tcPr>
          <w:p w14:paraId="2E34F881" w14:textId="77777777" w:rsidR="00B52292" w:rsidRDefault="00280CC4">
            <w:r>
              <w:t>- Guests can view a l</w:t>
            </w:r>
            <w:r>
              <w:t>ist of announcements/events.</w:t>
            </w:r>
            <w:r>
              <w:br/>
              <w:t>- Announcements include date and description.</w:t>
            </w:r>
          </w:p>
        </w:tc>
      </w:tr>
      <w:tr w:rsidR="00B52292" w14:paraId="66FA42CB" w14:textId="77777777">
        <w:tc>
          <w:tcPr>
            <w:tcW w:w="2880" w:type="dxa"/>
          </w:tcPr>
          <w:p w14:paraId="27163C2B" w14:textId="77777777" w:rsidR="00B52292" w:rsidRDefault="00280CC4">
            <w:r>
              <w:t>Guest</w:t>
            </w:r>
          </w:p>
        </w:tc>
        <w:tc>
          <w:tcPr>
            <w:tcW w:w="2880" w:type="dxa"/>
          </w:tcPr>
          <w:p w14:paraId="1B0F06D4" w14:textId="77777777" w:rsidR="00B52292" w:rsidRDefault="00280CC4">
            <w:r>
              <w:t>As a guest, I want to view general library information so that I know how the library works and when it is open.</w:t>
            </w:r>
          </w:p>
        </w:tc>
        <w:tc>
          <w:tcPr>
            <w:tcW w:w="2880" w:type="dxa"/>
          </w:tcPr>
          <w:p w14:paraId="2A85B840" w14:textId="77777777" w:rsidR="00B52292" w:rsidRDefault="00280CC4">
            <w:r>
              <w:t>- Guest can access the About page.</w:t>
            </w:r>
            <w:r>
              <w:br/>
              <w:t>- Information includes hou</w:t>
            </w:r>
            <w:r>
              <w:t>rs, contact info, location, and rules.</w:t>
            </w:r>
          </w:p>
        </w:tc>
      </w:tr>
      <w:tr w:rsidR="00B52292" w14:paraId="0FAB907C" w14:textId="77777777">
        <w:tc>
          <w:tcPr>
            <w:tcW w:w="2880" w:type="dxa"/>
          </w:tcPr>
          <w:p w14:paraId="29E153E4" w14:textId="77777777" w:rsidR="00B52292" w:rsidRDefault="00280CC4">
            <w:r>
              <w:t>Guest</w:t>
            </w:r>
          </w:p>
        </w:tc>
        <w:tc>
          <w:tcPr>
            <w:tcW w:w="2880" w:type="dxa"/>
          </w:tcPr>
          <w:p w14:paraId="445C2C1E" w14:textId="77777777" w:rsidR="00B52292" w:rsidRDefault="00280CC4">
            <w:r>
              <w:t>As a guest, I want to see call-to-action buttons to register or login so that I can access more features if I choose to.</w:t>
            </w:r>
          </w:p>
        </w:tc>
        <w:tc>
          <w:tcPr>
            <w:tcW w:w="2880" w:type="dxa"/>
          </w:tcPr>
          <w:p w14:paraId="1F155005" w14:textId="77777777" w:rsidR="00B52292" w:rsidRDefault="00280CC4">
            <w:r>
              <w:t>- Clear and visible "Login" and "Register" buttons are on the navigation bar.</w:t>
            </w:r>
            <w:r>
              <w:br/>
              <w:t xml:space="preserve">- </w:t>
            </w:r>
            <w:r>
              <w:t>Clicking them navigates to the appropriate authentication pages.</w:t>
            </w:r>
          </w:p>
        </w:tc>
      </w:tr>
      <w:tr w:rsidR="00B52292" w14:paraId="12A1BCE0" w14:textId="77777777">
        <w:tc>
          <w:tcPr>
            <w:tcW w:w="2880" w:type="dxa"/>
          </w:tcPr>
          <w:p w14:paraId="43D28F28" w14:textId="77777777" w:rsidR="00B52292" w:rsidRDefault="00280CC4">
            <w:r>
              <w:t>Guest</w:t>
            </w:r>
          </w:p>
        </w:tc>
        <w:tc>
          <w:tcPr>
            <w:tcW w:w="2880" w:type="dxa"/>
          </w:tcPr>
          <w:p w14:paraId="7FCACE84" w14:textId="77777777" w:rsidR="00B52292" w:rsidRDefault="00280CC4">
            <w:r>
              <w:t>As a guest, I want to be restricted from actions like borrowing or reviewing books so that the system remains secure.</w:t>
            </w:r>
          </w:p>
        </w:tc>
        <w:tc>
          <w:tcPr>
            <w:tcW w:w="2880" w:type="dxa"/>
          </w:tcPr>
          <w:p w14:paraId="226187C1" w14:textId="77777777" w:rsidR="00B52292" w:rsidRDefault="00280CC4">
            <w:r>
              <w:t>- "Borrow" and "Review" buttons are hidden or disabled for guests.</w:t>
            </w:r>
            <w:r>
              <w:br/>
              <w:t>- Unauthorized access attempts return a "Permission Denied" or redirect to login.</w:t>
            </w:r>
          </w:p>
        </w:tc>
      </w:tr>
    </w:tbl>
    <w:p w14:paraId="61D794F8" w14:textId="77777777" w:rsidR="00280CC4" w:rsidRDefault="00280CC4"/>
    <w:sectPr w:rsidR="00280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CC4"/>
    <w:rsid w:val="0029639D"/>
    <w:rsid w:val="00326F90"/>
    <w:rsid w:val="00844172"/>
    <w:rsid w:val="00AA1D8D"/>
    <w:rsid w:val="00B47730"/>
    <w:rsid w:val="00B522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CFA06"/>
  <w14:defaultImageDpi w14:val="300"/>
  <w15:docId w15:val="{D5E5F29A-BD93-4AA4-8E6D-7ED03050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Mukshit Safi Owasi</cp:lastModifiedBy>
  <cp:revision>2</cp:revision>
  <dcterms:created xsi:type="dcterms:W3CDTF">2013-12-23T23:15:00Z</dcterms:created>
  <dcterms:modified xsi:type="dcterms:W3CDTF">2025-05-17T17:38:00Z</dcterms:modified>
  <cp:category/>
</cp:coreProperties>
</file>